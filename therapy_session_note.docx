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Therapy Session Note</w:t>
      </w:r>
    </w:p>
    <w:p>
      <w:r>
        <w:t>DORA Approved Therapy Session Note</w:t>
        <w:br/>
        <w:br/>
        <w:t>Date: [Date of therapy session]</w:t>
        <w:br/>
        <w:t>Therapist: [Therapist's Name]</w:t>
        <w:br/>
        <w:br/>
        <w:t>Summary:</w:t>
        <w:br/>
        <w:t>During today's therapy session, the client, Lucy, expressed her recent struggle with feeling good about herself and her decision to seek therapy. The therapist acknowledged Lucy's positive feedback and explored her reasons for seeking help at this time. Lucy mentioned that she had been feeling good for the past two years but felt it was now the right time to seek support. The therapist discussed Lucy's prior visits to her general practitioner and the absence of any physical health issues.</w:t>
        <w:br/>
        <w:br/>
        <w:t>Lucy shared that she often finds it challenging to motivate herself and desires to be better. She expressed her difficulty in discussing her feelings with others and how she feels a burden to handle things on her own. The therapist acknowledged Lucy's feelings of isolation and her limited support system. They discussed the therapist's role in assisting Lucy with her difficulties and the importance of therapy in improving her overall well-being.</w:t>
        <w:br/>
        <w:br/>
        <w:t>Lucy mentioned that she is a Welsh-language student at university and lives away from home with some friends. Despite living with others, she stated that she finds it challenging to communicate with them effectively. Lucy expressed that she feels comfortable being around her friends but struggles to express herself and has been avoiding social gatherings lately. The therapist acknowledged Lucy's feelings of discomfort and promised to focus on improving her communication skills in future sessions.</w:t>
        <w:br/>
        <w:br/>
        <w:t>Throughout the session, it became evident that Lucy feels unable to express herself fully and struggles to seek help. The therapist emphasized the significance of therapy as a safe space for Lucy to explore her thoughts and feelings without fear of judgment. The therapist assured Lucy that they are there to listen and help her navigate her emotions.</w:t>
        <w:br/>
        <w:br/>
        <w:t>Next Steps:</w:t>
        <w:br/>
        <w:t>In the following sessions, the therapist intends to work with Lucy on improving her ability to express herself and establish healthy communication patterns. They will focus on understanding her motivations and stressors, specifically related to her past experiences with her family and her education. The therapist will work towards fostering a supportive therapeutic alliance that enables Lucy to explore her emotions and develop effective coping mechanisms.</w:t>
        <w:br/>
        <w:br/>
        <w:t xml:space="preserve">Recommended interventions: </w:t>
        <w:br/>
        <w:t>- Develop communication skills and assertiveness techniques</w:t>
        <w:br/>
        <w:t>- Explore the underlying causes of stress and develop coping strategies</w:t>
        <w:br/>
        <w:t>- Challenge negative self-perceptions and strengthen self-esteem</w:t>
        <w:br/>
        <w:t>- Identify additional support systems and resources outside of therapy</w:t>
        <w:br/>
        <w:t>- Encourage self-reflection and exploration of personal goals</w:t>
        <w:br/>
        <w:br/>
        <w:t>Note: This therapy session note is based on a translated transcript and has been modified for the purpose of generating an example.</w:t>
        <w:br/>
        <w:br/>
        <w:t>DORA Approved Note:</w:t>
        <w:br/>
        <w:br/>
        <w:t>Client presented with practical problems and expressed feeling of being overwhelmed. Client mentioned difficulties in managing workload and feeling of inadequacy. Client acknowledged desire to improve but expressed frustration with lack of progress. Client discussed pressure and expectations placed upon themselves. Therapist recognized client's efforts and acknowledged the challenge of self-reliance. Therapist emphasized the importance of seeking support and learning from others. Therapist encouraged client to continue seeking assistance from available resources. Client shared difficulty in discussing feelings and expressed dissatisfaction with current progress. Therapist acknowledged client's struggles and noted ongoing challenges. Therapist inquired about current program outcomes, and client expressed dissatisfaction with the lack of improvement. Client mentioned reluctance to engage with others due to discomfort. Therapist acknowledged client's experiences and identified difficulties in social interaction. Therapist encouraged client to share more about their experiences over the past year. Client expressed feelings of insecurity and dissatisfaction with progress. Therapist empathized with client's challenges and noted significant events and setbacks. Client reflected on difficulties in adjusting to university and managing personal relationships. Client expressed feelings of isolation and inability to connect with others. Therapist acknowledged client's struggles and encouraged further disclosure about their experiences. Client expressed ongoing discomfort and lack of enjoyment. Therapist affirmed client's emotions. Client mentioned challenges in engaging in activities they previously enjoyed. Therapist noted the impact of these challenges on client's overall well-being. Therapist highlighted client's previous accomplishments and difficulties in connecting with others. Therapist inquired further about client's emotional experiences over the past year. Client mentioned feeling unsafe and stated reluctance to leave their comfort zone. Client expressed difficulty in carrying out daily activities and engaging with others. Client discussed the desire to participate in sports and social activities, but feeling unable to do so. Therapist encouraged client to elaborate on their feelings and experiences over the past year. Client expressed dissatisfaction and stated the need to feel safe. Therapist inquired about any limitations or barriers preventing client from engaging in desired activities. Client expressed disconnect with their emotions and inability to transition from one phase to another. Therapist recognized client's challenges and emphasized the importance of establishing boundaries. Therapist invited client to share any specific goals or aspirations related to the current therapeutic journey. Client expressed uncertainty and lack of clarity in regards to future plans. Therapist encouraged client to explore their feelings further and provided support in processing emotions. Therapist and client discussed potential objectives for the upcoming sessions.</w:t>
        <w:br/>
        <w:br/>
        <w:t>DORA Approved Therapy Session Note:</w:t>
        <w:br/>
        <w:br/>
        <w:t>Client presented with feelings of inadequacy and uncertainty about their abilities in the current setting. Client expressed curiosity about others' experiences and desired to understand their own emotions better. They acknowledged not feeling as connected to others in the university setting. Client also discussed difficulty in making decisions and feeling uninterested in their current circumstances.</w:t>
        <w:br/>
        <w:br/>
        <w:t>Therapist acknowledged the client's feelings and validated their desire to understand themselves better. Therapist stated they would explore this further in future sessions. Therapist also noted the client's interest in exploring alternative perspectives and mentioned the importance of making improvements in their own life. Therapist inquired about the client's emotions, and the client expressed both happiness and moments of anger and frustration.</w:t>
        <w:br/>
        <w:br/>
        <w:t xml:space="preserve">Therapist emphasized the importance of self-reflection and acknowledged the client's awareness of their difficulty in expressing their emotions to others. Therapist encouraged the client to explore these negative thoughts and emotions, reassuring them that it is okay to not take immediate action. Therapist emphasized the need for self-care and expressed hope that the client would not dwell on negative thoughts. </w:t>
        <w:br/>
        <w:br/>
        <w:t>Client stated that they often find it challenging to make choices and expressed recent struggles in dealing with negativity. Therapist inquired about the client's coping mechanisms and future plans. Client stated they tend to engage with negative thoughts and expressed a desire to distance themselves from them. Client mentioned their willingness to discuss negative thoughts, but expressed a lack of desire to take action at this time.</w:t>
        <w:br/>
        <w:br/>
        <w:t xml:space="preserve">Therapist explored the client's negative thoughts and noted their energy-draining effect. Therapist encouraged the client to reflect on their current situation and discuss their next steps. Client stated they tend to focus on the negative thoughts and acknowledged their impact on their energy levels. </w:t>
        <w:br/>
        <w:br/>
        <w:t xml:space="preserve">Therapist inquired about the client's recent interactions with friends and family and noted that the client had not sought support from them. Client confirmed this and expressed a lack of interest in engaging with others. Client stated they often focus on negative thoughts and expressed a lack of motivation to take any action. </w:t>
        <w:br/>
        <w:br/>
        <w:t>Therapist acknowledged the client's negative thoughts and conveyed the hope that the client would not dwell on them. Therapist encouraged the client to reflect on their current circumstances and explore their emotions further. Therapist noted that the client had not discussed these concerns with friends or family before and suggested considering doing so in the future.</w:t>
        <w:br/>
        <w:br/>
        <w:t>Session ended with a plan to continue exploring the client's negative thoughts and emotions in future sessions. Therapist encouraged the client to engage with their support system for additional guidance and support.</w:t>
        <w:br/>
        <w:br/>
        <w:t>Date: [Insert date]</w:t>
        <w:br/>
        <w:br/>
        <w:t>Patient Name: [Insert patient name]</w:t>
        <w:br/>
        <w:t>DOB: [Insert patient date of birth]</w:t>
        <w:br/>
        <w:t>Therapist Name: [Insert therapist name]</w:t>
        <w:br/>
        <w:t>License Number: [Insert therapist license number]</w:t>
        <w:br/>
        <w:br/>
        <w:t>Session Transcript:</w:t>
        <w:br/>
        <w:br/>
        <w:t>Therapist (T): Good morning/afternoon [patient's name], welcome to today's therapy session. How have you been since our last session?</w:t>
        <w:br/>
        <w:br/>
        <w:t>Patient (P): I've been feeling a bit overwhelmed with everything going on in my life lately. It's been hard to cope.</w:t>
        <w:br/>
        <w:br/>
        <w:t>T: I see. It sounds like you have been experiencing increased stress. Can you tell me more about what has been going on?</w:t>
        <w:br/>
        <w:br/>
        <w:t>P: Well, work has been really demanding, and I constantly feel pressure to meet all the deadlines. Additionally, I've been facing some personal issues within my family, which has been weighing on me.</w:t>
        <w:br/>
        <w:br/>
        <w:t>T: It seems like the combination of work stress and personal issues has been taking a toll on your overall well-being. How have you been coping with this?</w:t>
        <w:br/>
        <w:br/>
        <w:t>P: I've been trying to prioritize self-care and relaxation techniques to manage my stress. However, it feels like no matter what I do, I can't get a break from the constant pressure.</w:t>
        <w:br/>
        <w:br/>
        <w:t>T: I understand that it can be challenging, especially when multiple stressors are present. Let's explore some additional coping strategies today that might help you navigate through these difficult times. We can work on identifying specific stressors and developing effective ways to address them.</w:t>
        <w:br/>
        <w:br/>
        <w:t>P: That sounds helpful. I really need some guidance in finding healthier ways to manage my stress.</w:t>
        <w:br/>
        <w:br/>
        <w:t>T: Perfect. We will start by creating an individualized plan tailored to your needs. Additionally, we can incorporate exercises like deep breathing and mindfulness techniques to increase relaxation and reduce anxiety. It may also be beneficial to explore some healthy boundary-setting strategies for your workplace and personal life.</w:t>
        <w:br/>
        <w:br/>
        <w:t>P: Yes, that sounds like a good place to start. I think setting boundaries would greatly help me in managing my stress levels.</w:t>
        <w:br/>
        <w:br/>
        <w:t>T: Great, we will focus on that. Remember, it's essential to engage in regular self-care activities, such as pursuing hobbies, taking breaks, and maintaining a balanced lifestyle. I also encourage you to reach out to your support network for emotional support when needed.</w:t>
        <w:br/>
        <w:br/>
        <w:t>P: I will definitely make an effort to do that.</w:t>
        <w:br/>
        <w:br/>
        <w:t>T: Excellent. Is there anything else you would like to discuss during today's session?</w:t>
        <w:br/>
        <w:br/>
        <w:t>P: I think we've covered the main issues bothering me at the moment. I look forward to implementing the strategies we discussed.</w:t>
        <w:br/>
        <w:br/>
        <w:t>T: Wonderful. Let's review what we discussed today, and I will provide you with a summary of our session along with the coping strategies we explored. Please feel free to reach out if you have any questions or concerns before our next session.</w:t>
        <w:br/>
        <w:br/>
        <w:t>P: Thank you, I appreciate your guidance.</w:t>
        <w:br/>
        <w:br/>
        <w:t>[End of session transcript]</w:t>
        <w:br/>
        <w:br/>
        <w:t>Please note that this note is generated based on the provided transcript and should be reviewed and revised as per your specific therapy session guidelines and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